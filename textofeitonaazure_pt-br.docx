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Aprender italiano pode ser uma experiência enriquecedora e agradável, pois abre as portas para uma cultura rica, culinária deliciosa e belas paisagens. Aqui estão algumas estratégias eficazes para ajudá-lo em sua jornada para dominar a língua italiana.  </w:t>
      </w:r>
    </w:p>
    <w:p>
      <w:r>
        <w:t xml:space="preserve">   </w:t>
      </w:r>
    </w:p>
    <w:p>
      <w:r>
        <w:t xml:space="preserve">### 1. Estabeleça metas claras  </w:t>
      </w:r>
    </w:p>
    <w:p>
      <w:r>
        <w:t xml:space="preserve">Comece definindo suas razões para aprender italiano. Seja para viagens, trabalho ou interesse pessoal, ter objetivos claros o manterá motivado e focado.  </w:t>
      </w:r>
    </w:p>
    <w:p>
      <w:r>
        <w:t xml:space="preserve">   </w:t>
      </w:r>
    </w:p>
    <w:p>
      <w:r>
        <w:t xml:space="preserve">### 2. Mergulhe no idioma  </w:t>
      </w:r>
    </w:p>
    <w:p>
      <w:r>
        <w:t xml:space="preserve">Cerque-se da língua italiana o máximo possível. Ouça música italiana, assista a filmes ou séries italianas e tente ler livros ou artigos em italiano. Isso ajudará você a se familiarizar com os sons e ritmos do idioma.  </w:t>
      </w:r>
    </w:p>
    <w:p>
      <w:r>
        <w:t xml:space="preserve">   </w:t>
      </w:r>
    </w:p>
    <w:p>
      <w:r>
        <w:t xml:space="preserve">### 3. Use aplicativos de aprendizado de idiomas  </w:t>
      </w:r>
    </w:p>
    <w:p>
      <w:r>
        <w:t xml:space="preserve">Existem vários aplicativos projetados para ajudá-lo a aprender italiano, como Duolingo, Babbel e Rosetta Stone. Esses aplicativos oferecem aulas interativas que tornam o aprendizado divertido e envolvente.  </w:t>
      </w:r>
    </w:p>
    <w:p>
      <w:r>
        <w:t xml:space="preserve">   </w:t>
      </w:r>
    </w:p>
    <w:p>
      <w:r>
        <w:t xml:space="preserve">### 4. Faça um curso  </w:t>
      </w:r>
    </w:p>
    <w:p>
      <w:r>
        <w:t xml:space="preserve">Considere se matricular em um curso de italiano em uma faculdade ou escola de idiomas local. Aulas estruturadas podem fornecer uma base sólida em gramática e vocabulário, bem como oportunidades para prática de conversação.  </w:t>
      </w:r>
    </w:p>
    <w:p>
      <w:r>
        <w:t xml:space="preserve">   </w:t>
      </w:r>
    </w:p>
    <w:p>
      <w:r>
        <w:t xml:space="preserve">### 5. Pratique a fala  </w:t>
      </w:r>
    </w:p>
    <w:p>
      <w:r>
        <w:t xml:space="preserve">Falar é crucial no aprendizado de idiomas. Encontre um parceiro linguístico ou participe de grupos de conversação, pessoalmente ou online. Praticar com falantes nativos pode aumentar muito sua fluência e confiança.  </w:t>
      </w:r>
    </w:p>
    <w:p>
      <w:r>
        <w:t xml:space="preserve">   </w:t>
      </w:r>
    </w:p>
    <w:p>
      <w:r>
        <w:t xml:space="preserve">### 6. Aprenda vocabulário em contexto  </w:t>
      </w:r>
    </w:p>
    <w:p>
      <w:r>
        <w:t xml:space="preserve">Em vez de memorizar longas listas de palavras, aprenda vocabulário no contexto. Use flashcards, rotule objetos em sua casa ou crie frases usando novas palavras. Isso ajudará você a se lembrar deles de forma mais eficaz.  </w:t>
      </w:r>
    </w:p>
    <w:p>
      <w:r>
        <w:t xml:space="preserve">   </w:t>
      </w:r>
    </w:p>
    <w:p>
      <w:r>
        <w:t xml:space="preserve">### 7. Gramática de estudo  </w:t>
      </w:r>
    </w:p>
    <w:p>
      <w:r>
        <w:t xml:space="preserve">Embora o vocabulário seja importante, entender a gramática é essencial para construir frases corretamente. Dedique tempo ao estudo das regras básicas da gramática italiana, como conjugações verbais e estrutura de frases.  </w:t>
      </w:r>
    </w:p>
    <w:p>
      <w:r>
        <w:t xml:space="preserve">   </w:t>
      </w:r>
    </w:p>
    <w:p>
      <w:r>
        <w:t xml:space="preserve">### 8. Seja consistente  </w:t>
      </w:r>
    </w:p>
    <w:p>
      <w:r>
        <w:t xml:space="preserve">A consistência é fundamental ao aprender um novo idioma. Reserve um tempo todos os dias para praticar italiano, mesmo que seja apenas por alguns minutos. A exposição regular reforçará seu aprendizado.  </w:t>
      </w:r>
    </w:p>
    <w:p>
      <w:r>
        <w:t xml:space="preserve">   </w:t>
      </w:r>
    </w:p>
    <w:p>
      <w:r>
        <w:t xml:space="preserve">### 9. Visite a Itália  </w:t>
      </w:r>
    </w:p>
    <w:p>
      <w:r>
        <w:t xml:space="preserve">Se possível, viaje para a Itália. Mergulhar na cultura e no idioma proporcionará uma prática inestimável na vida real. Interaja com os habitantes locais, explore os pontos turísticos e tente usar seu italiano em situações cotidianas.  </w:t>
      </w:r>
    </w:p>
    <w:p>
      <w:r>
        <w:t xml:space="preserve">   </w:t>
      </w:r>
    </w:p>
    <w:p>
      <w:r>
        <w:t xml:space="preserve">### 10. Mantenha-se positivo e paciente  </w:t>
      </w:r>
    </w:p>
    <w:p>
      <w:r>
        <w:t xml:space="preserve">A aprendizagem de línguas é um processo gradual. Comemore seu progresso, não importa quão pequeno, e não desanime com erros. Mantenha-se positivo e lembre-se de que a persistência é essencial.  </w:t>
      </w:r>
    </w:p>
    <w:p>
      <w:r>
        <w:t xml:space="preserve">   </w:t>
      </w:r>
    </w:p>
    <w:p>
      <w:r>
        <w:t>Seguindo essas estratégias e mantendo-se comprometido, você se verá progredindo constantemente em suas habilidades no idioma italiano. Aproveite a jornada de aprender este belo idioma!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